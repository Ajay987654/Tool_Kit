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PROBLEM</w:t>
        <w:br/>
        <w:t>STATEMENT S</w:t>
        <w:br/>
        <w:t>TOTAL S TATEMENT S</w:t>
        <w:br/>
        <w:t>As per a vailable data28</w:t>
        <w:br/>
        <w:t>Hardware</w:t>
        <w:br/>
        <w:t>73</w:t>
        <w:br/>
        <w:t>Soft ware</w:t>
        <w:br/>
        <w:t>Show 100  entries</w:t>
        <w:br/>
        <w:t>Search:</w:t>
        <w:br/>
        <w:t>1 Ministr y of</w:t>
        <w:br/>
        <w:t>Developm ent of</w:t>
        <w:br/>
        <w:t>North E astern</w:t>
        <w:br/>
        <w:t>RegionSmar t Communit y He alth Monit oring an d</w:t>
        <w:br/>
        <w:t>Early W arning System f or W ater-Bor ne</w:t>
        <w:br/>
        <w:t>Dise ases in Rur al Nor theast In diaSoft ware SIH2500 1 0 MedT ech /</w:t>
        <w:br/>
        <w:t>BioTech /</w:t>
        <w:br/>
        <w:t>HealthTech</w:t>
        <w:br/>
        <w:t>2 Ministr y of</w:t>
        <w:br/>
        <w:t>Developm ent of</w:t>
        <w:br/>
        <w:t>North E astern</w:t>
        <w:br/>
        <w:t>RegionSmar t Tourist Saf ety Monit oring &amp; In cident</w:t>
        <w:br/>
        <w:t>Response S ystem usin g Al, Geo -Fencing,</w:t>
        <w:br/>
        <w:t>and Bloc kchain-b ased Digital IDSoft ware SIH2500 2 0 Travel &amp;</w:t>
        <w:br/>
        <w:t>Tourism</w:t>
        <w:br/>
        <w:t>3 Ministr y of</w:t>
        <w:br/>
        <w:t>Developm ent of</w:t>
        <w:br/>
        <w:t>North E astern</w:t>
        <w:br/>
        <w:t>RegionLow-Cost smar t transpor tation solution f or</w:t>
        <w:br/>
        <w:t>Agri produc e from r emote farms t o nearest</w:t>
        <w:br/>
        <w:t>motorable r oad in NER RegionHardware SIH2500 3 0 Transpor tation</w:t>
        <w:br/>
        <w:t>&amp; Logistics</w:t>
        <w:br/>
        <w:t>4 Ministr y of</w:t>
        <w:br/>
        <w:t>Fisheries, Animal</w:t>
        <w:br/>
        <w:t>Husb andry &amp;</w:t>
        <w:br/>
        <w:t>Dair yinglmage b ased br eed r ecognition f or cat tle</w:t>
        <w:br/>
        <w:t>and buff aloes of In diaSoft ware SIH25004 0 Agriculture,</w:t>
        <w:br/>
        <w:t>FoodT ech &amp;</w:t>
        <w:br/>
        <w:t>Rural</w:t>
        <w:br/>
        <w:t>Developm ent</w:t>
        <w:br/>
        <w:t>5 Ministr y of</w:t>
        <w:br/>
        <w:t>Fisheries, Animal</w:t>
        <w:br/>
        <w:t>Husb andry &amp;</w:t>
        <w:br/>
        <w:t>Dair yinglmage b ased Animal T ype Classiﬁcation f or</w:t>
        <w:br/>
        <w:t>cattle an d buff aloesSoft ware SIH25005 0 Agriculture,</w:t>
        <w:br/>
        <w:t>FoodT ech &amp;</w:t>
        <w:br/>
        <w:t>Rural</w:t>
        <w:br/>
        <w:t>Developm ent</w:t>
        <w:br/>
        <w:t>6 Ministr y of</w:t>
        <w:br/>
        <w:t>Fisheries, Animal</w:t>
        <w:br/>
        <w:t>Husb andry &amp;</w:t>
        <w:br/>
        <w:t>Dair yingDevelopm ent of a Digital F arm</w:t>
        <w:br/>
        <w:t>Mana gem ent P ortal for lmplem entin g</w:t>
        <w:br/>
        <w:t>Biosecur ity ileasur es in P ig an d Poultry</w:t>
        <w:br/>
        <w:t>FarmsSoft ware SIH25006 0 Agriculture,</w:t>
        <w:br/>
        <w:t>FoodT ech &amp;</w:t>
        <w:br/>
        <w:t>Rural</w:t>
        <w:br/>
        <w:t>Developm entS.No.</w:t>
        <w:br/>
        <w:t>↑ ↓Organization</w:t>
        <w:br/>
        <w:t>↑↓Problem Stat ement T itle</w:t>
        <w:br/>
        <w:t>↑↓Categor y</w:t>
        <w:br/>
        <w:t>↑↓PS</w:t>
        <w:br/>
        <w:t>Number↑↓Submit ted</w:t>
        <w:br/>
        <w:t>Idea(s)</w:t>
        <w:br/>
        <w:t>Count ↑↓Theme</w:t>
        <w:br/>
        <w:t>↑↓8/31/25, 7:31 PM Smart India Hackathon</w:t>
        <w:br/>
        <w:t>https://www.sih.gov.in/sih2025PS 1/8</w:t>
      </w:r>
    </w:p>
    <w:p>
      <w:r>
        <w:t>7 Ministr y of</w:t>
        <w:br/>
        <w:t>Fisheries, Animal</w:t>
        <w:br/>
        <w:t>Husb andry &amp;</w:t>
        <w:br/>
        <w:t>Dair yingDevelopm ent of a Digital F arm</w:t>
        <w:br/>
        <w:t>Mana gem ent P ortal for Monit oring</w:t>
        <w:br/>
        <w:t>aximum Residue Limits (MRL) an d</w:t>
        <w:br/>
        <w:t>Antimicr obial Usa ge (AMU) in Liv estockSoft ware SIH2500 7 0 Agriculture,</w:t>
        <w:br/>
        <w:t>FoodT ech &amp;</w:t>
        <w:br/>
        <w:t>Rural</w:t>
        <w:br/>
        <w:t>Developm ent</w:t>
        <w:br/>
        <w:t>8 Government of</w:t>
        <w:br/>
        <w:t>PunjabDisast er Preparedness an d Response</w:t>
        <w:br/>
        <w:t>Education S ystem f or Sc hools an d CollegesSoft ware SIH25008 0 Disast er</w:t>
        <w:br/>
        <w:t>Mana gem ent</w:t>
        <w:br/>
        <w:t>9 Government of</w:t>
        <w:br/>
        <w:t>PunjabGamiﬁed En vironm ental E ducation</w:t>
        <w:br/>
        <w:t>Platf orm for Sc hools an d CollegesSoft ware SIH25009 0 Smar t</w:t>
        <w:br/>
        <w:t>Education</w:t>
        <w:br/>
        <w:t>10 Government of</w:t>
        <w:br/>
        <w:t>PunjabSmar t Crop A dvisor y System f or Small an d</w:t>
        <w:br/>
        <w:t>Marginal F armersSoft ware SIH250 10 0 Agriculture,</w:t>
        <w:br/>
        <w:t>FoodT ech &amp;</w:t>
        <w:br/>
        <w:t>Rural</w:t>
        <w:br/>
        <w:t>Developm ent</w:t>
        <w:br/>
        <w:t>11 Government of</w:t>
        <w:br/>
        <w:t>PunjabSmar t Curriculum A ctivity &amp; A ttendance</w:t>
        <w:br/>
        <w:t>AppSoft ware SIH250 11 0 Smar t</w:t>
        <w:br/>
        <w:t>Education</w:t>
        <w:br/>
        <w:t>12 Government of</w:t>
        <w:br/>
        <w:t>PunjabAutomat ed A ttendance System f or Rur al</w:t>
        <w:br/>
        <w:t>SchoolsSoft ware SIH250 12 0 Smar t</w:t>
        <w:br/>
        <w:t>Education</w:t>
        <w:br/>
        <w:t>13 Government of</w:t>
        <w:br/>
        <w:t>PunjabReal-Time Public T ranspor t Tracking for</w:t>
        <w:br/>
        <w:t>Small CitiesSoft ware SIH250 13 0 Transpor tation</w:t>
        <w:br/>
        <w:t>&amp; Logistics</w:t>
        <w:br/>
        <w:t>14 Government of</w:t>
        <w:br/>
        <w:t>PunjabWaste Segr egation Monit oring System f or</w:t>
        <w:br/>
        <w:t>Urban L ocal BodiesHardware SIH250 14 0 Clean &amp; Gr een</w:t>
        <w:br/>
        <w:t>Technology</w:t>
        <w:br/>
        <w:t>15 Government of</w:t>
        <w:br/>
        <w:t>PunjabIntelligent P esticide Spr inklin g System</w:t>
        <w:br/>
        <w:t>Determin ed b y the Inf ection L evel of a</w:t>
        <w:br/>
        <w:t>PlantHardware SIH250 15 0 Agriculture,</w:t>
        <w:br/>
        <w:t>FoodT ech &amp;</w:t>
        <w:br/>
        <w:t>Rural</w:t>
        <w:br/>
        <w:t>Developm ent</w:t>
        <w:br/>
        <w:t>16 Government of</w:t>
        <w:br/>
        <w:t>PunjabAutomat ed Student A ttendance</w:t>
        <w:br/>
        <w:t>Monit oring an d Analy tics S ystem f or</w:t>
        <w:br/>
        <w:t>CollegesSoft ware SIH250 16 0 Smar t</w:t>
        <w:br/>
        <w:t>Education</w:t>
        <w:br/>
        <w:t>17 Government of</w:t>
        <w:br/>
        <w:t>PunjabDigital Platf orm for C entr alized Alumni</w:t>
        <w:br/>
        <w:t>Data Mana gem ent an d En gagem entSoft ware SIH250 17 0 Smar t</w:t>
        <w:br/>
        <w:t>Education</w:t>
        <w:br/>
        <w:t>18 Government of</w:t>
        <w:br/>
        <w:t>PunjabTelem edicin e Access f or Rur al He althcare</w:t>
        <w:br/>
        <w:t>in NabhaSoft ware SIH250 18 0 MedT ech /</w:t>
        <w:br/>
        <w:t>BioTech /</w:t>
        <w:br/>
        <w:t>HealthTech</w:t>
        <w:br/>
        <w:t>19 Government of</w:t>
        <w:br/>
        <w:t>PunjabDigital L earning Platf orm for Rur al Sc hool</w:t>
        <w:br/>
        <w:t>Students in NabhaSoft ware SIH250 19 0 Smar t</w:t>
        <w:br/>
        <w:t>Education</w:t>
        <w:br/>
        <w:t>20 Ministr y of</w:t>
        <w:br/>
        <w:t>Railw aysDevelopm ent of in digen ous c onta ctless</w:t>
        <w:br/>
        <w:t>Integrated T rack Monit oring Systems</w:t>
        <w:br/>
        <w:t>(ITMS) f or Track Rec ording on In dian</w:t>
        <w:br/>
        <w:t>Railw aysHardware SIH250 20 0 Smar t</w:t>
        <w:br/>
        <w:t>Automation</w:t>
        <w:br/>
        <w:t>21 Ministr y of</w:t>
        <w:br/>
        <w:t>Railw aysAI based de velopm ent of L aser b ased QR</w:t>
        <w:br/>
        <w:t>Code mar king on 'tr ack ﬁttings on In dian</w:t>
        <w:br/>
        <w:t>Railw ays'.Hardware SIH250 21 0 Transpor tation</w:t>
        <w:br/>
        <w:t>&amp; Logistics</w:t>
        <w:br/>
        <w:t>22 Ministr y of</w:t>
        <w:br/>
        <w:t>Railw aysMaximizin g Sec tion Thr oughput Usin g Al-</w:t>
        <w:br/>
        <w:t>Powered P recise T rain T rafﬁc C ontr olSoft ware SIH250 22 0 Transpor tation</w:t>
        <w:br/>
        <w:t>&amp; Logistics</w:t>
        <w:br/>
        <w:t>23 Ministr y of A yush AyurSutr a- Panchakarma P atient</w:t>
        <w:br/>
        <w:t>Mana gem ent an d th erapy schedulin g</w:t>
        <w:br/>
        <w:t>Soft wareSoft ware SIH250 23 0 MedT ech /</w:t>
        <w:br/>
        <w:t>BioTech /</w:t>
        <w:br/>
        <w:t>HealthTech</w:t>
        <w:br/>
        <w:t>24 Ministr y of A yush Compr ehensiv e Cloud-Based P ractice</w:t>
        <w:br/>
        <w:t>Mana gem ent &amp; Nutr ient Analy sis Soft ware</w:t>
        <w:br/>
        <w:t>for A yurvedic Dietitians, T ailor ed for</w:t>
        <w:br/>
        <w:t>Ayurveda-F ocused Diet PlansSoft ware SIH250 24 0 MedT ech /</w:t>
        <w:br/>
        <w:t>BioTech /</w:t>
        <w:br/>
        <w:t>HealthTechS.No.</w:t>
        <w:br/>
        <w:t>↑ ↓Organization</w:t>
        <w:br/>
        <w:t>↑↓Problem Stat ement T itle</w:t>
        <w:br/>
        <w:t>↑↓Categor y</w:t>
        <w:br/>
        <w:t>↑↓PS</w:t>
        <w:br/>
        <w:t>Number↑↓Submit ted</w:t>
        <w:br/>
        <w:t>Idea(s)</w:t>
        <w:br/>
        <w:t>Count ↑↓Theme</w:t>
        <w:br/>
        <w:t>↑↓8/31/25, 7:31 PM Smart India Hackathon</w:t>
        <w:br/>
        <w:t>https://www.sih.gov.in/sih2025PS 2/8</w:t>
      </w:r>
    </w:p>
    <w:p>
      <w:r>
        <w:t>25 Ministr y of A yush E tongue f or Dr avya identiﬁcation Hardware SIH250 25 0 MedT ech /</w:t>
        <w:br/>
        <w:t>BioTech /</w:t>
        <w:br/>
        <w:t>HealthTech</w:t>
        <w:br/>
        <w:t>26 Ministr y of A yush Develop AP I code t o int egrate NAMAS TE</w:t>
        <w:br/>
        <w:t>and or th e Int ernational Classiﬁcation of</w:t>
        <w:br/>
        <w:t>Dise ases (ICD -11) via th e Traditional</w:t>
        <w:br/>
        <w:t>Medicin e Module 2 ( TM2) int o existin g EMR</w:t>
        <w:br/>
        <w:t>systems that c omply with Elec tronic He alth</w:t>
        <w:br/>
        <w:t>Record (EHR) Stan dards for In dia.Soft ware SIH250 26 0 MedT ech /</w:t>
        <w:br/>
        <w:t>BioTech /</w:t>
        <w:br/>
        <w:t>HealthTech</w:t>
        <w:br/>
        <w:t>27 Ministr y of A yush Develop a bloc kchain-b ased s ystem f or</w:t>
        <w:br/>
        <w:t>botanical tr aceabilit y of A yurvedic h erbs,</w:t>
        <w:br/>
        <w:t>includin g geo -taggin g from th e point of</w:t>
        <w:br/>
        <w:t>collec tion (f armers/wild c ollec tors) to th e</w:t>
        <w:br/>
        <w:t>ﬁnal A yurvedic f ormulation label.Soft ware SIH250 27 0 Bloc kchain &amp;</w:t>
        <w:br/>
        <w:t>Cyber secur ity</w:t>
        <w:br/>
        <w:t>28 Government of</w:t>
        <w:br/>
        <w:t>Jhar khan dSmar t Classr oom &amp; T imetable Sc heduler Soft ware SIH250 28 0 Smar t</w:t>
        <w:br/>
        <w:t>Education</w:t>
        <w:br/>
        <w:t>29 Government of</w:t>
        <w:br/>
        <w:t>Jhar khan dAuthenticit y Validat or for A cademia Soft ware SIH250 29 0 Smar t</w:t>
        <w:br/>
        <w:t>Education</w:t>
        <w:br/>
        <w:t>30 Government of</w:t>
        <w:br/>
        <w:t>Jhar khan dAl-Based Cr op Rec omm endation f or</w:t>
        <w:br/>
        <w:t>FarmersSoft ware SIH250 30 0 Agriculture,</w:t>
        <w:br/>
        <w:t>FoodT ech &amp;</w:t>
        <w:br/>
        <w:t>Rural</w:t>
        <w:br/>
        <w:t>Developm ent</w:t>
        <w:br/>
        <w:t>31 Government of</w:t>
        <w:br/>
        <w:t>Jhar khan dCrowdsour ced Civic lssue Repor ting an d</w:t>
        <w:br/>
        <w:t>Resolution S ystemSoft ware SIH250 31 0 Clean &amp; Gr een</w:t>
        <w:br/>
        <w:t>Technology</w:t>
        <w:br/>
        <w:t>32 Government of</w:t>
        <w:br/>
        <w:t>Jhar khan dDevelopm ent of a Smar t Digital Platf orm to</w:t>
        <w:br/>
        <w:t>Promote Eco &amp; C ultural Tourism in</w:t>
        <w:br/>
        <w:t>Jhar khan dSoft ware SIH250 32 0 Travel &amp;</w:t>
        <w:br/>
        <w:t>Tourism</w:t>
        <w:br/>
        <w:t>33 Ministr y of</w:t>
        <w:br/>
        <w:t>Corporate Aff airsAl-Based Smar t Allocation En gine for P M</w:t>
        <w:br/>
        <w:t>Internship Sc hemeSoft ware SIH250 33 0 Smar t</w:t>
        <w:br/>
        <w:t>Automation</w:t>
        <w:br/>
        <w:t>34 Ministr y of</w:t>
        <w:br/>
        <w:t>Corporate Aff airsAl-Based Int ernship Rec omm endation</w:t>
        <w:br/>
        <w:t>Engine for P M Int ernship Sc hemeSoft ware SIH250 34 0 Smar t</w:t>
        <w:br/>
        <w:t>Education</w:t>
        <w:br/>
        <w:t>35 Ministr y of</w:t>
        <w:br/>
        <w:t>Corporate Aff airsSentim ent analy sis of c omm ents r eceived</w:t>
        <w:br/>
        <w:t>through E -consul tation m oduleSoft ware SIH250 35 0 Misc ellan eous</w:t>
        <w:br/>
        <w:t>36 Ministr y of E arth</w:t>
        <w:br/>
        <w:t>Scien ces (MoES)Developm ent of Sensor f or Det ection Of</w:t>
        <w:br/>
        <w:t>Micr oplasticsHardware SIH250 36 0 Misc ellan eous</w:t>
        <w:br/>
        <w:t>37 Ministr y of E arth</w:t>
        <w:br/>
        <w:t>Scien ces (MoES)Developm ent of a lo w-cost cam era-based</w:t>
        <w:br/>
        <w:t>automat ed be ach san d gr ain siz e mappin g</w:t>
        <w:br/>
        <w:t>systemHardware SIH250 37 0 Misc ellan eous</w:t>
        <w:br/>
        <w:t>38 Ministr y of E arth</w:t>
        <w:br/>
        <w:t>Scien ces (MoES)Bloc kchain-Based Blue C arbon Registr y</w:t>
        <w:br/>
        <w:t>and MRV S ystemSoft ware SIH250 38 0 Clean &amp; Gr een</w:t>
        <w:br/>
        <w:t>Technology</w:t>
        <w:br/>
        <w:t>39 Ministr y of E arth</w:t>
        <w:br/>
        <w:t>Scien ces (MoES)Integrated Platf orm for Cr owdsour ced</w:t>
        <w:br/>
        <w:t>Ocean Hazar d Repor ting an d Social Media</w:t>
        <w:br/>
        <w:t>Analy ticsSoft ware SIH250 39 0 Disast er</w:t>
        <w:br/>
        <w:t>Mana gem ent</w:t>
        <w:br/>
        <w:t>40 Ministr y of E arth</w:t>
        <w:br/>
        <w:t>Scien ces (MoES)FloatChat - AI-P owered C onversational</w:t>
        <w:br/>
        <w:t>Interface for ARGO Oc ean Data Disc overy</w:t>
        <w:br/>
        <w:t>and VisualizationSoft ware SIH25040 0 Misc ellan eous</w:t>
        <w:br/>
        <w:t>41 Ministr y of E arth</w:t>
        <w:br/>
        <w:t>Scien ces (MoES)AI-Dr iven Uniﬁed Data Platf orm for</w:t>
        <w:br/>
        <w:t>Oceanographic , Fisheries, an d Molecular</w:t>
        <w:br/>
        <w:t>Biodiv ersity InsightsSoft ware SIH2504 1 0 Ren ewable /</w:t>
        <w:br/>
        <w:t>Sustainable</w:t>
        <w:br/>
        <w:t>EnergyS.No.</w:t>
        <w:br/>
        <w:t>↑ ↓Organization</w:t>
        <w:br/>
        <w:t>↑↓Problem Stat ement T itle</w:t>
        <w:br/>
        <w:t>↑↓Categor y</w:t>
        <w:br/>
        <w:t>↑↓PS</w:t>
        <w:br/>
        <w:t>Number↑↓Submit ted</w:t>
        <w:br/>
        <w:t>Idea(s)</w:t>
        <w:br/>
        <w:t>Count ↑↓Theme</w:t>
        <w:br/>
        <w:t>↑↓8/31/25, 7:31 PM Smart India Hackathon</w:t>
        <w:br/>
        <w:t>https://www.sih.gov.in/sih2025PS 3/8</w:t>
      </w:r>
    </w:p>
    <w:p>
      <w:r>
        <w:t>42 Ministr y of E arth</w:t>
        <w:br/>
        <w:t>Scien ces (MoES)Identif ying Taxonomy an d Assessin g</w:t>
        <w:br/>
        <w:t>Biodiv ersity from eDNA DatasetsSoft ware SIH2504 2 0 Misc ellan eous</w:t>
        <w:br/>
        <w:t>43 Ministr y of E arth</w:t>
        <w:br/>
        <w:t>Scien ces (MoES)Embedded Int elligent Micr oscopy System</w:t>
        <w:br/>
        <w:t>for Identiﬁcation an d Countin g of</w:t>
        <w:br/>
        <w:t>Micr oscopic Mar ine Or ganismsHardware SIH2504 3 0 Smar t</w:t>
        <w:br/>
        <w:t>Automation</w:t>
        <w:br/>
        <w:t>44 Government of</w:t>
        <w:br/>
        <w:t>OdishaAl-P owered Cr op Y ield P redic tion an d</w:t>
        <w:br/>
        <w:t>OptimizationSoft ware SIH25044 0 Agriculture,</w:t>
        <w:br/>
        <w:t>FoodT ech &amp;</w:t>
        <w:br/>
        <w:t>Rural</w:t>
        <w:br/>
        <w:t>Developm ent</w:t>
        <w:br/>
        <w:t>45 Government of</w:t>
        <w:br/>
        <w:t>OdishaBloc kchain-Based Supply Chain</w:t>
        <w:br/>
        <w:t>Transp arency for A gricultural Produc eSoft ware SIH2504 5 0 Agriculture,</w:t>
        <w:br/>
        <w:t>FoodT ech &amp;</w:t>
        <w:br/>
        <w:t>Rural</w:t>
        <w:br/>
        <w:t>Developm ent</w:t>
        <w:br/>
        <w:t>46 Government of</w:t>
        <w:br/>
        <w:t>OdishaSmar t Waste Segr egation an d Rec ycling</w:t>
        <w:br/>
        <w:t>SystemHardware SIH25046 0 Clean &amp; Gr een</w:t>
        <w:br/>
        <w:t>Technology</w:t>
        <w:br/>
        <w:t>47 Government of</w:t>
        <w:br/>
        <w:t>OdishaDisast er Response Dr one for Rem ote Ar eas Hardware SIH2504 7 0 Robotics an d</w:t>
        <w:br/>
        <w:t>Drones</w:t>
        <w:br/>
        <w:t>48 Government of</w:t>
        <w:br/>
        <w:t>OdishaGamiﬁed L earning Platf orm for Rur al</w:t>
        <w:br/>
        <w:t>EducationSoft ware SIH2504 8 0 Smar t</w:t>
        <w:br/>
        <w:t>Education</w:t>
        <w:br/>
        <w:t>49 Government of</w:t>
        <w:br/>
        <w:t>OdishaAl-Dr iven Public He alth Chatbot f or Dise ase</w:t>
        <w:br/>
        <w:t>AwarenessSoft ware SIH2504 9 0 MedT ech /</w:t>
        <w:br/>
        <w:t>BioTech /</w:t>
        <w:br/>
        <w:t>HealthTech</w:t>
        <w:br/>
        <w:t>50 Government of</w:t>
        <w:br/>
        <w:t>OdishaSmar t Trafﬁc Mana gem ent S ystern for</w:t>
        <w:br/>
        <w:t>Urban C ongestionSoft ware SIH25050 0 Transpor tation</w:t>
        <w:br/>
        <w:t>&amp; Logistics</w:t>
        <w:br/>
        <w:t>51 Government of</w:t>
        <w:br/>
        <w:t>OdishaRen ewable En ergy Monit oring System f or</w:t>
        <w:br/>
        <w:t>Micr ogridsHardware SIH25051 0 Ren ewable /</w:t>
        <w:br/>
        <w:t>Sustainable</w:t>
        <w:br/>
        <w:t>Energy</w:t>
        <w:br/>
        <w:t>52 Government of</w:t>
        <w:br/>
        <w:t>OdishaAR-Based C ultural Her itage P reser vation</w:t>
        <w:br/>
        <w:t>Platf ormSoft ware SIH2505 2 0 Heritage &amp;</w:t>
        <w:br/>
        <w:t>Culture</w:t>
        <w:br/>
        <w:t>53 Ministr y of</w:t>
        <w:br/>
        <w:t>Consum er</w:t>
        <w:br/>
        <w:t>Affairs, Food &amp;</w:t>
        <w:br/>
        <w:t>Public</w:t>
        <w:br/>
        <w:t>Distr ibution</w:t>
        <w:br/>
        <w:t>(MoC A,F&amp;PD)Impr oved Onion st orage technology f or</w:t>
        <w:br/>
        <w:t>enhan cing sh elf lif e of onionsHardware SIH2505 3 0 Agriculture,</w:t>
        <w:br/>
        <w:t>FoodT ech &amp;</w:t>
        <w:br/>
        <w:t>Rural</w:t>
        <w:br/>
        <w:t>Developm ent</w:t>
        <w:br/>
        <w:t>54 Ministr y of</w:t>
        <w:br/>
        <w:t>Consum er</w:t>
        <w:br/>
        <w:t>Affairs, Food &amp;</w:t>
        <w:br/>
        <w:t>Public</w:t>
        <w:br/>
        <w:t>Distr ibution</w:t>
        <w:br/>
        <w:t>(MoC A,F&amp;PD)Automat ed High- Current Sh ort-Circuit T est</w:t>
        <w:br/>
        <w:t>System f or MCB t o comply with IE C 60898-</w:t>
        <w:br/>
        <w:t>1:2015Hardware SIH25054 0 Smar t</w:t>
        <w:br/>
        <w:t>Automation</w:t>
        <w:br/>
        <w:t>55 Ministr y of</w:t>
        <w:br/>
        <w:t>Consum er</w:t>
        <w:br/>
        <w:t>Affairs, Food &amp;</w:t>
        <w:br/>
        <w:t>Public</w:t>
        <w:br/>
        <w:t>Distr ibution</w:t>
        <w:br/>
        <w:t>(MoC A,F&amp;PD)Automat ed Specim en P reparation S ystem</w:t>
        <w:br/>
        <w:t>for testin g of C able samples as per IS 10810</w:t>
        <w:br/>
        <w:t>and IS 7 098.Hardware SIH2505 5 0 Misc ellan eous</w:t>
        <w:br/>
        <w:t>56 Ministr y of</w:t>
        <w:br/>
        <w:t>Consum er</w:t>
        <w:br/>
        <w:t>Affairs, Food &amp;</w:t>
        <w:br/>
        <w:t>Public</w:t>
        <w:br/>
        <w:t>Distr ibution</w:t>
        <w:br/>
        <w:t>(MoC A,F&amp;PD)To explor e new/altermativ e assa ying</w:t>
        <w:br/>
        <w:t>methods t o th e ﬁre assa y method for</w:t>
        <w:br/>
        <w:t>testin g of gold je weller y an d artefacts</w:t>
        <w:br/>
        <w:t>through n on-destruc tive testin gHardware SIH25056 0 Misc ellan eousS.No.</w:t>
        <w:br/>
        <w:t>↑ ↓Organization</w:t>
        <w:br/>
        <w:t>↑↓Problem Stat ement T itle</w:t>
        <w:br/>
        <w:t>↑↓Categor y</w:t>
        <w:br/>
        <w:t>↑↓PS</w:t>
        <w:br/>
        <w:t>Number↑↓Submit ted</w:t>
        <w:br/>
        <w:t>Idea(s)</w:t>
        <w:br/>
        <w:t>Count ↑↓Theme</w:t>
        <w:br/>
        <w:t>↑↓8/31/25, 7:31 PM Smart India Hackathon</w:t>
        <w:br/>
        <w:t>https://www.sih.gov.in/sih2025PS 4/8</w:t>
      </w:r>
    </w:p>
    <w:p>
      <w:r>
        <w:t>57 Ministr y of</w:t>
        <w:br/>
        <w:t>Consum er</w:t>
        <w:br/>
        <w:t>Affairs, Food &amp;</w:t>
        <w:br/>
        <w:t>Public</w:t>
        <w:br/>
        <w:t>Distr ibution</w:t>
        <w:br/>
        <w:t>(MoC A,F&amp;PD)Automat ed C omplian ce Ch ecker for Legal</w:t>
        <w:br/>
        <w:t>Metr ology Dec larations on E -Comm erce</w:t>
        <w:br/>
        <w:t>Platf ormsHardware SIH2505 7 0 Misc ellan eous</w:t>
        <w:br/>
        <w:t>58 Ministr y of</w:t>
        <w:br/>
        <w:t>Consum er</w:t>
        <w:br/>
        <w:t>Affairs, Food &amp;</w:t>
        <w:br/>
        <w:t>Public</w:t>
        <w:br/>
        <w:t>Distr ibution</w:t>
        <w:br/>
        <w:t>(MoC A,F&amp;PD)Detection an d Prevention of T amper ing in</w:t>
        <w:br/>
        <w:t>Weighin g an d Me asur ing instrum entsHardware SIH25058 0 Misc ellan eous</w:t>
        <w:br/>
        <w:t>59 Ministr y of Social</w:t>
        <w:br/>
        <w:t>Justic e &amp;</w:t>
        <w:br/>
        <w:t>Empo werment</w:t>
        <w:br/>
        <w:t>(MoSJE)Enhan cing Student A wareness on</w:t>
        <w:br/>
        <w:t>difference bet ween Aa dhaar link ed an d</w:t>
        <w:br/>
        <w:t>Direct Ben eﬁciar y Transf er(DBT) enabled</w:t>
        <w:br/>
        <w:t>Aadhaar seeded b ank a ccount .Soft ware SIH25059 0 Misc ellan eous</w:t>
        <w:br/>
        <w:t>60 Ministr y of Social</w:t>
        <w:br/>
        <w:t>Justic e &amp;</w:t>
        <w:br/>
        <w:t>Empo werment</w:t>
        <w:br/>
        <w:t>(MoSJE)Real lif e solutions f or W aste Mana gem ent. Soft ware SIH25060 0 Clean &amp; Gr een</w:t>
        <w:br/>
        <w:t>Technology</w:t>
        <w:br/>
        <w:t>61 Government of</w:t>
        <w:br/>
        <w:t>Sikk imDigitiz e an d Sh owcase Monast eries of</w:t>
        <w:br/>
        <w:t>Sikk im for Tourism an d Cultural</w:t>
        <w:br/>
        <w:t>Preser vationSoft ware SIH25061 0 Travel &amp;</w:t>
        <w:br/>
        <w:t>Tourism</w:t>
        <w:br/>
        <w:t>62 Government of</w:t>
        <w:br/>
        <w:t>Sikk imImplem entation of Smar t Agriculture for</w:t>
        <w:br/>
        <w:t>Efﬁcient C ultivation in Hilly RegionsHardware SIH25062 0 Agriculture,</w:t>
        <w:br/>
        <w:t>FoodT ech &amp;</w:t>
        <w:br/>
        <w:t>Rural</w:t>
        <w:br/>
        <w:t>Developm ent</w:t>
        <w:br/>
        <w:t>63 Government of</w:t>
        <w:br/>
        <w:t>KeralaDevelopin g a c ost eff ective solution f or</w:t>
        <w:br/>
        <w:t>detecting th e breakage of L ow Voltage A C</w:t>
        <w:br/>
        <w:t>Distr ibution Ov er He ad conductorsHardware SIH25063 0 Disast er</w:t>
        <w:br/>
        <w:t>Mana gem ent</w:t>
        <w:br/>
        <w:t>64 Government of</w:t>
        <w:br/>
        <w:t>KeralaImpr oving th e Ren ewable En ergy h ostin g</w:t>
        <w:br/>
        <w:t>capacity in Distr ibution F eeder s impr oving</w:t>
        <w:br/>
        <w:t>the Power qualit y of Distr ibution n etwork</w:t>
        <w:br/>
        <w:t>during high RE injec tionHardware SIH25064 0 Ren ewable /</w:t>
        <w:br/>
        <w:t>Sustainable</w:t>
        <w:br/>
        <w:t>Energy</w:t>
        <w:br/>
        <w:t>65 Ministr y of Jal</w:t>
        <w:br/>
        <w:t>ShaktiDesignin g an d de velopm ent of an</w:t>
        <w:br/>
        <w:t>application f or on spot assessm ent of Roof</w:t>
        <w:br/>
        <w:t>Top R ain w ater har vestin g an d artiﬁcial</w:t>
        <w:br/>
        <w:t>recharge pot ential an d siz e of th e RTRW H</w:t>
        <w:br/>
        <w:t>and AR.Soft ware SIH25065 0 Smar t</w:t>
        <w:br/>
        <w:t>Automation</w:t>
        <w:br/>
        <w:t>66 Ministr y of Jal</w:t>
        <w:br/>
        <w:t>ShaktiDevelopm ent of an Al- driven ChatBO T for</w:t>
        <w:br/>
        <w:t>INGRES as a vir tuall assistantSoft ware SIH25066 0 Smar t</w:t>
        <w:br/>
        <w:t>Automation</w:t>
        <w:br/>
        <w:t>67 Ministr y of Jal</w:t>
        <w:br/>
        <w:t>ShaktiProposal f or Design an d de velopm ent of</w:t>
        <w:br/>
        <w:t>application or He avy Metal P ollution</w:t>
        <w:br/>
        <w:t>indicesSoft ware SIH2506 7 0 Misc ellan eous</w:t>
        <w:br/>
        <w:t>68 Ministr y of Jal</w:t>
        <w:br/>
        <w:t>ShaktiReal tim e Gr oun dwater resour ce evaluation</w:t>
        <w:br/>
        <w:t>usin g DWLR dataSoft ware SIH25068 0 Misc ellan eous</w:t>
        <w:br/>
        <w:t>69 Ministr y of Min es Al-Dr iven Lif e Cy cle Assessm ent (L CA) Tool</w:t>
        <w:br/>
        <w:t>for A dvancing Cir culant y an d Sustainabilit y</w:t>
        <w:br/>
        <w:t>in Metallur gy an d Minin gSoft ware SIH25069 0 Misc ellan eous</w:t>
        <w:br/>
        <w:t>70 Ministr y of Min es Secur e Data W iping for Trustworthy IT</w:t>
        <w:br/>
        <w:t>Asset Rec yclingSoft ware SIH250 70 0 Misc ellan eous</w:t>
        <w:br/>
        <w:t>71 Ministr y of Min es Al-Based Roc kfall P redic tion an d Aler t</w:t>
        <w:br/>
        <w:t>System f or Open-P it Min esSoft ware SIH250 71 0 Disast er</w:t>
        <w:br/>
        <w:t>Mana gem entS.No.</w:t>
        <w:br/>
        <w:t>↑ ↓Organization</w:t>
        <w:br/>
        <w:t>↑↓Problem Stat ement T itle</w:t>
        <w:br/>
        <w:t>↑↓Categor y</w:t>
        <w:br/>
        <w:t>↑↓PS</w:t>
        <w:br/>
        <w:t>Number↑↓Submit ted</w:t>
        <w:br/>
        <w:t>Idea(s)</w:t>
        <w:br/>
        <w:t>Count ↑↓Theme</w:t>
        <w:br/>
        <w:t>↑↓8/31/25, 7:31 PM Smart India Hackathon</w:t>
        <w:br/>
        <w:t>https://www.sih.gov.in/sih2025PS 5/8</w:t>
      </w:r>
    </w:p>
    <w:p>
      <w:r>
        <w:t>72 Ministr y of Min es Design an d Implem entation of Solar -</w:t>
        <w:br/>
        <w:t>Powered De watering in Minin g Oper ations.Hardware SIH250 72 0 Ren ewable /</w:t>
        <w:br/>
        <w:t>Sustainable</w:t>
        <w:br/>
        <w:t>Energy</w:t>
        <w:br/>
        <w:t>73 Ministr y of Y outh</w:t>
        <w:br/>
        <w:t>Affairs an d</w:t>
        <w:br/>
        <w:t>Spor tsAl-P owered Mobile Platf orm for</w:t>
        <w:br/>
        <w:t>Dem ocratizin g Spor ts Talent A ssessm entSoft ware SIH250 73 0 Fitness &amp; Spor ts</w:t>
        <w:br/>
        <w:t>74 Government of</w:t>
        <w:br/>
        <w:t>KeralaAI-P owered P ersonal F armin g Assistant f or</w:t>
        <w:br/>
        <w:t>Kerala F armersSoft ware SIH250 74 0 Agriculture,</w:t>
        <w:br/>
        <w:t>FoodT ech &amp;</w:t>
        <w:br/>
        <w:t>Rural</w:t>
        <w:br/>
        <w:t>Developm ent</w:t>
        <w:br/>
        <w:t>75 Government of</w:t>
        <w:br/>
        <w:t>KeralaGamiﬁed Platf orm to Promote Sustainable</w:t>
        <w:br/>
        <w:t>Farmin g PracticesSoft ware SIH250 75 0 Agriculture,</w:t>
        <w:br/>
        <w:t>FoodT ech &amp;</w:t>
        <w:br/>
        <w:t>Rural</w:t>
        <w:br/>
        <w:t>Developm ent</w:t>
        <w:br/>
        <w:t>76 Government of</w:t>
        <w:br/>
        <w:t>KeralaAI-Based F armer Quer y Suppor t and</w:t>
        <w:br/>
        <w:t>Advisor y SystemSoft ware SIH250 76 0 Agriculture,</w:t>
        <w:br/>
        <w:t>FoodT ech &amp;</w:t>
        <w:br/>
        <w:t>Rural</w:t>
        <w:br/>
        <w:t>Developm ent</w:t>
        <w:br/>
        <w:t>77 Government of</w:t>
        <w:br/>
        <w:t>KeralaA har dware that can det ect and pr event</w:t>
        <w:br/>
        <w:t>unauth orized use of elec tric fencesHardware SIH250 77 0 Smar t</w:t>
        <w:br/>
        <w:t>Automation</w:t>
        <w:br/>
        <w:t>78 Government of</w:t>
        <w:br/>
        <w:t>KeralaSoft ware oth er than a cir cuit br eaker that</w:t>
        <w:br/>
        <w:t>can be used t o det ect and tur n off L T lin es</w:t>
        <w:br/>
        <w:t>when th e lin e breaksSoft ware SIH250 79 0 Disast er</w:t>
        <w:br/>
        <w:t>Mana gem ent</w:t>
        <w:br/>
        <w:t>79 Government of</w:t>
        <w:br/>
        <w:t>KeralaDocum ent Ov erload at K ochi Metr o Rail</w:t>
        <w:br/>
        <w:t>Limit ed (KMRL)- An aut omat ed solutionSoft ware SIH25080 0 Smar t</w:t>
        <w:br/>
        <w:t>Automation</w:t>
        <w:br/>
        <w:t>80 Government of</w:t>
        <w:br/>
        <w:t>KeralaAI-Dr iven T rain In duction Plannin g &amp;</w:t>
        <w:br/>
        <w:t>Schedulin g for K ochi Metr o Rail Limit ed</w:t>
        <w:br/>
        <w:t>(KMRL)Soft ware SIH25081 0 Smar t</w:t>
        <w:br/>
        <w:t>Automation</w:t>
        <w:br/>
        <w:t>81 Government of</w:t>
        <w:br/>
        <w:t>KeralaDevelopm ent of a tr avel related soft ware</w:t>
        <w:br/>
        <w:t>app that can be installed on m obile ph ones</w:t>
        <w:br/>
        <w:t>that c ould captur e trip related inf ormationSoft ware SIH25082 0 Travel &amp;</w:t>
        <w:br/>
        <w:t>Tourism</w:t>
        <w:br/>
        <w:t>82 Government of</w:t>
        <w:br/>
        <w:t>KeralaDigital He alth Rec ord Mana gem ent S ystem</w:t>
        <w:br/>
        <w:t>for migr ant w orkers in K erala align ed with</w:t>
        <w:br/>
        <w:t>sustainable de velopm ent go als.Soft ware SIH25083 0 MedT ech /</w:t>
        <w:br/>
        <w:t>BioTech /</w:t>
        <w:br/>
        <w:t>HealthTech</w:t>
        <w:br/>
        <w:t>83 Government of</w:t>
        <w:br/>
        <w:t>KeralaEarthquak e stabilised dialy sis s ystem f or</w:t>
        <w:br/>
        <w:t>patient saf ety dur ing seismic e vents.Hardware SIH25084 0 Disast er</w:t>
        <w:br/>
        <w:t>Mana gem ent</w:t>
        <w:br/>
        <w:t>84 Government of</w:t>
        <w:br/>
        <w:t>KeralaSolution f or NON-RE VENUE L OSS IN</w:t>
        <w:br/>
        <w:t>WATER SUP PLY Solution t o impr ove</w:t>
        <w:br/>
        <w:t>AWARENESS IN W ATER C ONSERV ATION</w:t>
        <w:br/>
        <w:t>TREA TMENT OF W ASTE W ATER AND</w:t>
        <w:br/>
        <w:t>REUSE F OR DOMES TIC P URPOSESHardware SIH25085 0 Misc ellan eous</w:t>
        <w:br/>
        <w:t>85 Government of</w:t>
        <w:br/>
        <w:t>KeralaGRE Y W ATER MANA GEMENT AND REUSE</w:t>
        <w:br/>
        <w:t>WET L AND MANA GEMENT W ATER</w:t>
        <w:br/>
        <w:t>CONSERV ATIONHardware SIH25090 0 Clean &amp; Gr een</w:t>
        <w:br/>
        <w:t>Technology</w:t>
        <w:br/>
        <w:t>86 Government of</w:t>
        <w:br/>
        <w:t>Jammu an d</w:t>
        <w:br/>
        <w:t>KashmirAI-Based T imetable Gen eration S ystem</w:t>
        <w:br/>
        <w:t>align ed with NEP 2 020 for Mul tidisciplinar y</w:t>
        <w:br/>
        <w:t>Education Struc turesSoft ware SIH2509 1 0 Smar t</w:t>
        <w:br/>
        <w:t>Automation</w:t>
        <w:br/>
        <w:t>87 Government of</w:t>
        <w:br/>
        <w:t>Jammu an d</w:t>
        <w:br/>
        <w:t>KashmirDevelopm ent of a Digital Mental He alth</w:t>
        <w:br/>
        <w:t>and Ps ychological Suppor t System f or</w:t>
        <w:br/>
        <w:t>Students in High er EducationSoft ware SIH2509 2 0 MedT ech /</w:t>
        <w:br/>
        <w:t>BioTech /</w:t>
        <w:br/>
        <w:t>HealthTechS.No.</w:t>
        <w:br/>
        <w:t>↑ ↓Organization</w:t>
        <w:br/>
        <w:t>↑↓Problem Stat ement T itle</w:t>
        <w:br/>
        <w:t>↑↓Categor y</w:t>
        <w:br/>
        <w:t>↑↓PS</w:t>
        <w:br/>
        <w:t>Number↑↓Submit ted</w:t>
        <w:br/>
        <w:t>Idea(s)</w:t>
        <w:br/>
        <w:t>Count ↑↓Theme</w:t>
        <w:br/>
        <w:t>↑↓8/31/25, 7:31 PM Smart India Hackathon</w:t>
        <w:br/>
        <w:t>https://www.sih.gov.in/sih2025PS 6/8</w:t>
      </w:r>
    </w:p>
    <w:p>
      <w:r>
        <w:t>88 Government of</w:t>
        <w:br/>
        <w:t>Jammu an d</w:t>
        <w:br/>
        <w:t>KashmirCentr alised Digital Platf orm for</w:t>
        <w:br/>
        <w:t>Compr ehensiv e student a ctivity record in</w:t>
        <w:br/>
        <w:t>HEIsSoft ware SIH2509 3 0 Smar t</w:t>
        <w:br/>
        <w:t>Education</w:t>
        <w:br/>
        <w:t>89 Government of</w:t>
        <w:br/>
        <w:t>Jammu an d</w:t>
        <w:br/>
        <w:t>KashmirOne-Stop P ersonaliz ed C areer &amp; E ducation</w:t>
        <w:br/>
        <w:t>AdvisorSoft ware SIH25094 0 Smar t</w:t>
        <w:br/>
        <w:t>Education</w:t>
        <w:br/>
        <w:t>90 Autodesk Rese arch an d redesign a spor t equipm ent</w:t>
        <w:br/>
        <w:t>comm only f oun d in spor t industr y an d</w:t>
        <w:br/>
        <w:t>utiliz e Fusion soft ware to reima gine its</w:t>
        <w:br/>
        <w:t>design. Students can use F usion F eatur es</w:t>
        <w:br/>
        <w:t>such as Gen erative Design, T opology</w:t>
        <w:br/>
        <w:t>Optimization, A dditiv e Build et c. The</w:t>
        <w:br/>
        <w:t>redesign ed c ompon ent sh ould sh owcase</w:t>
        <w:br/>
        <w:t>innovation, enhan ced fun ctionalit y, and</w:t>
        <w:br/>
        <w:t>impr oved efﬁcien cy, all while bein g</w:t>
        <w:br/>
        <w:t>optimiz ed for 3D pr intin g.Hardware SIH25095 0 Smar t</w:t>
        <w:br/>
        <w:t>Education</w:t>
        <w:br/>
        <w:t>91 Autodesk • Students ar e supposed t o use F usion</w:t>
        <w:br/>
        <w:t>software to gen erate NC c ode with</w:t>
        <w:br/>
        <w:t>machine details &amp; t ool libr ary for an y</w:t>
        <w:br/>
        <w:t>industr ial compon ent. • Students sh ould</w:t>
        <w:br/>
        <w:t>possess t echnical sk ills in ar eas suc h as</w:t>
        <w:br/>
        <w:t>CAD/CAM soft ware, G- code pr ogrammin g,</w:t>
        <w:br/>
        <w:t>toolp ath optimization, an d ma chinin g</w:t>
        <w:br/>
        <w:t>fundam entals. A dditionally , their pr ojec t</w:t>
        <w:br/>
        <w:t>ideas sh ould dem onstr ate a viable solution</w:t>
        <w:br/>
        <w:t>to a r eal-world pr oblem, ensur ing feasibilit y</w:t>
        <w:br/>
        <w:t>and pr acticalit y in implem entation.Hardware SIH25096 0 Smar t</w:t>
        <w:br/>
        <w:t>Education</w:t>
        <w:br/>
        <w:t>92 Autodesk Rese arch an d de velop a design on</w:t>
        <w:br/>
        <w:t>autonomous small pr ecision f ocused</w:t>
        <w:br/>
        <w:t>machine for plantin g crops or w eedin g.Soft ware SIH2509 7 0 Smar t</w:t>
        <w:br/>
        <w:t>Education</w:t>
        <w:br/>
        <w:t>93 Autodesk Students ar e task ed with designin g a 4 -</w:t>
        <w:br/>
        <w:t>story comm ercial ofﬁc e buildin g usin g</w:t>
        <w:br/>
        <w:t>Revit Ar chitecture an d Re vit Struc ture ,</w:t>
        <w:br/>
        <w:t>ensur ing eff ective int egration bet ween</w:t>
        <w:br/>
        <w:t>architectural an d struc tural m odels in a</w:t>
        <w:br/>
        <w:t>BIM en vironm ent.(The siz e of th e plot can</w:t>
        <w:br/>
        <w:t>be assum ed b y the students, all th e</w:t>
        <w:br/>
        <w:t>dim ensions wh erever necessar y can be</w:t>
        <w:br/>
        <w:t>assum ed b y students in mm units.)Soft ware SIH25098 0 Smar t</w:t>
        <w:br/>
        <w:t>Education</w:t>
        <w:br/>
        <w:t>94 MathW orks India</w:t>
        <w:br/>
        <w:t>Pvt. Ltd.AI-po wered m onitoring of cr op h ealth, soil</w:t>
        <w:br/>
        <w:t>condition, an d pest r isks usin g</w:t>
        <w:br/>
        <w:t>mul tispec tral/hyper spec tral ima ging an d</w:t>
        <w:br/>
        <w:t>sensor data.Soft ware SIH25099 0 Agriculture,</w:t>
        <w:br/>
        <w:t>FoodT ech &amp;</w:t>
        <w:br/>
        <w:t>Rural</w:t>
        <w:br/>
        <w:t>Developm ent</w:t>
        <w:br/>
        <w:t>95 MathW orks India</w:t>
        <w:br/>
        <w:t>Pvt. Ltd.Accelerating High-F idelit y Ro ad Net work</w:t>
        <w:br/>
        <w:t>Modelin g for In dian T rafﬁc Simulations.Soft ware SIH25100 0 Transpor tation</w:t>
        <w:br/>
        <w:t>&amp; Logistics</w:t>
        <w:br/>
        <w:t>96 Government of</w:t>
        <w:br/>
        <w:t>RajasthanRem ote classr oom f or rur al colleges Soft ware SIH2510 1 0 Smar t</w:t>
        <w:br/>
        <w:t>Education</w:t>
        <w:br/>
        <w:t>97 Government of</w:t>
        <w:br/>
        <w:t>RajasthanAI-b ased dr op-out pr edic tion an d</w:t>
        <w:br/>
        <w:t>counselin g systemSoft ware SIH2510 2 0 Smar t</w:t>
        <w:br/>
        <w:t>Automation</w:t>
        <w:br/>
        <w:t>98 Government of</w:t>
        <w:br/>
        <w:t>RajasthanERP -based Int egrated Student</w:t>
        <w:br/>
        <w:t>Mana gem ent s ystemSoft ware SIH2510 3 0 Smar t</w:t>
        <w:br/>
        <w:t>Automation</w:t>
        <w:br/>
        <w:t>99 Government of</w:t>
        <w:br/>
        <w:t>RajasthanLanguage A gnostic Chatbot Soft ware SIH25104 0 Smar t</w:t>
        <w:br/>
        <w:t>EducationS.No.</w:t>
        <w:br/>
        <w:t>↑ ↓Organization</w:t>
        <w:br/>
        <w:t>↑↓Problem Stat ement T itle</w:t>
        <w:br/>
        <w:t>↑↓Categor y</w:t>
        <w:br/>
        <w:t>↑↓PS</w:t>
        <w:br/>
        <w:t>Number↑↓Submit ted</w:t>
        <w:br/>
        <w:t>Idea(s)</w:t>
        <w:br/>
        <w:t>Count ↑↓Theme</w:t>
        <w:br/>
        <w:t>↑↓8/31/25, 7:31 PM Smart India Hackathon</w:t>
        <w:br/>
        <w:t>https://www.sih.gov.in/sih2025PS 7/8</w:t>
      </w:r>
    </w:p>
    <w:p>
      <w:r>
        <w:t>100 AICTE Develop c omput er pr ograms (in an y</w:t>
        <w:br/>
        <w:t>language, pr eferably P ython) t o identif y</w:t>
        <w:br/>
        <w:t>the design pr inciples behin d th e Kolam</w:t>
        <w:br/>
        <w:t>designs an d recreate the kolams.Soft ware SIH1250 7 0 Heritage &amp;</w:t>
        <w:br/>
        <w:t>CultureS.No.</w:t>
        <w:br/>
        <w:t>↑ ↓Organization</w:t>
        <w:br/>
        <w:t>↑↓Problem Stat ement T itle</w:t>
        <w:br/>
        <w:t>↑↓Categor y</w:t>
        <w:br/>
        <w:t>↑↓PS</w:t>
        <w:br/>
        <w:t>Number↑↓Submit ted</w:t>
        <w:br/>
        <w:t>Idea(s)</w:t>
        <w:br/>
        <w:t>Count ↑↓Theme</w:t>
        <w:br/>
        <w:t>↑↓</w:t>
        <w:br/>
        <w:t>Previous 2 Next</w:t>
        <w:br/>
        <w:t>FOLLOW US</w:t>
        <w:br/>
        <w:t xml:space="preserve">   </w:t>
        <w:br/>
        <w:t>© 2025-26 Smar t India Ha ckathon. All r ights r eser ved   </w:t>
        <w:br/>
        <w:t>CONT ACT US</w:t>
        <w:br/>
        <w:t>+91 11 295812 41, +91 11 295812 40</w:t>
        <w:br/>
        <w:t> sih@aic te-india.org,  hackathon@aic te-india.org18/31/25, 7:31 PM Smart India Hackathon</w:t>
        <w:br/>
        <w:t>https://www.sih.gov.in/sih2025PS 8/8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